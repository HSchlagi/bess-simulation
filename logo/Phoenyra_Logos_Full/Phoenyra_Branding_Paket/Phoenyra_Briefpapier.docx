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Phoenyra GmbH</w:t>
      </w:r>
    </w:p>
    <w:p>
      <w:r>
        <w:t>Nelkenstraße 7</w:t>
        <w:br/>
        <w:t>4702 Wallern</w:t>
        <w:br/>
      </w:r>
    </w:p>
    <w:p>
      <w:r>
        <w:t>Telefon: +43 664 3355132</w:t>
        <w:br/>
        <w:t>E-Mail: office@phoenyra.at</w:t>
        <w:br/>
        <w:t>Web: www.phoenyra.at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Phoenyra GmbH – Nelkenstraße 7, 4702 Wallern – www.phoenyra.at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